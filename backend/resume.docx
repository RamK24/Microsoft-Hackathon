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Calibri" w:hAnsi="Calibri"/>
          <w:b/>
          <w:color w:val="000080"/>
          <w:sz w:val="32"/>
        </w:rPr>
        <w:t>JOHN DOE</w:t>
        <w:br/>
      </w:r>
      <w:r>
        <w:rPr>
          <w:rFonts w:ascii="Calibri" w:hAnsi="Calibri"/>
          <w:sz w:val="20"/>
        </w:rPr>
        <w:t>California, USA | +1 234 567 890</w:t>
      </w:r>
    </w:p>
    <w:p>
      <w:pPr>
        <w:spacing w:before="40" w:after="40"/>
        <w:pBdr>
          <w:bottom w:val="single" w:sz="6" w:space="1" w:color="auto"/>
        </w:pBdr>
      </w:pPr>
    </w:p>
    <w:p>
      <w:pPr>
        <w:spacing w:after="40"/>
        <w:jc w:val="left"/>
        <w:pBdr>
          <w:bottom w:val="single" w:sz="6" w:space="1" w:color="auto"/>
        </w:pBdr>
      </w:pPr>
      <w:r>
        <w:rPr>
          <w:rFonts w:ascii="Calibri" w:hAnsi="Calibri"/>
          <w:b/>
          <w:sz w:val="20"/>
        </w:rPr>
        <w:t>SUMMARY</w:t>
      </w:r>
    </w:p>
    <w:p>
      <w:pPr>
        <w:spacing w:line="240" w:lineRule="auto" w:after="40"/>
      </w:pPr>
      <w:r>
        <w:t>[</w:t>
      </w:r>
    </w:p>
    <w:p>
      <w:pPr>
        <w:spacing w:after="40"/>
      </w:pPr>
    </w:p>
    <w:p>
      <w:pPr>
        <w:spacing w:after="40"/>
        <w:jc w:val="left"/>
        <w:pBdr>
          <w:bottom w:val="single" w:sz="6" w:space="1" w:color="auto"/>
        </w:pBdr>
      </w:pPr>
      <w:r>
        <w:rPr>
          <w:rFonts w:ascii="Calibri" w:hAnsi="Calibri"/>
          <w:b/>
          <w:sz w:val="20"/>
        </w:rPr>
        <w:t>EDUCATION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Bachelor of Science in Computer Science - University A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t>2010 - 2014</w:t>
            </w:r>
          </w:p>
        </w:tc>
      </w:tr>
    </w:tbl>
    <w:p>
      <w:pPr>
        <w:spacing w:after="40"/>
      </w:pPr>
    </w:p>
    <w:p>
      <w:pPr>
        <w:spacing w:after="40"/>
      </w:pPr>
    </w:p>
    <w:p>
      <w:pPr>
        <w:spacing w:after="40"/>
        <w:jc w:val="left"/>
        <w:pBdr>
          <w:bottom w:val="single" w:sz="6" w:space="1" w:color="auto"/>
        </w:pBdr>
      </w:pPr>
      <w:r>
        <w:rPr>
          <w:rFonts w:ascii="Calibri" w:hAnsi="Calibri"/>
          <w:b/>
          <w:sz w:val="20"/>
        </w:rPr>
        <w:t>SKILLS</w:t>
      </w:r>
    </w:p>
    <w:p>
      <w:pPr>
        <w:spacing w:line="240" w:lineRule="auto" w:after="40"/>
      </w:pPr>
      <w:r>
        <w:t>Python, Java, SQL, Git, REST APIs</w:t>
      </w:r>
    </w:p>
    <w:p>
      <w:pPr>
        <w:spacing w:after="40"/>
      </w:pPr>
    </w:p>
    <w:p>
      <w:pPr>
        <w:spacing w:after="40"/>
        <w:jc w:val="left"/>
        <w:pBdr>
          <w:bottom w:val="single" w:sz="6" w:space="1" w:color="auto"/>
        </w:pBdr>
      </w:pPr>
      <w:r>
        <w:rPr>
          <w:rFonts w:ascii="Calibri" w:hAnsi="Calibri"/>
          <w:b/>
          <w:sz w:val="20"/>
        </w:rPr>
        <w:t>WORK EXPERIENCE</w:t>
      </w:r>
    </w:p>
    <w:p>
      <w:pPr>
        <w:spacing w:after="0"/>
      </w:pPr>
      <w:r>
        <w:rPr>
          <w:rFonts w:ascii="Calibri" w:hAnsi="Calibri"/>
          <w:b/>
          <w:sz w:val="20"/>
        </w:rPr>
        <w:t>Google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Software Engineer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t>2018 - Present</w:t>
            </w:r>
          </w:p>
        </w:tc>
      </w:tr>
    </w:tbl>
    <w:p>
      <w:pPr>
        <w:pStyle w:val="ListBullet"/>
        <w:spacing w:line="240" w:lineRule="auto" w:after="0"/>
      </w:pPr>
      <w:r>
        <w:t>[</w:t>
      </w:r>
    </w:p>
    <w:p>
      <w:pPr>
        <w:spacing w:after="40"/>
      </w:pPr>
    </w:p>
    <w:p>
      <w:pPr>
        <w:spacing w:after="0"/>
      </w:pPr>
      <w:r>
        <w:rPr>
          <w:rFonts w:ascii="Calibri" w:hAnsi="Calibri"/>
          <w:b/>
          <w:sz w:val="20"/>
        </w:rPr>
        <w:t>Innovate LLC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Senior Software Engineer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t>2014 - 2018</w:t>
            </w:r>
          </w:p>
        </w:tc>
      </w:tr>
    </w:tbl>
    <w:p>
      <w:pPr>
        <w:pStyle w:val="ListBullet"/>
        <w:spacing w:line="240" w:lineRule="auto" w:after="0"/>
      </w:pPr>
      <w:r>
        <w:t>[</w:t>
      </w:r>
    </w:p>
    <w:p>
      <w:pPr>
        <w:spacing w:after="40"/>
      </w:pPr>
    </w:p>
    <w:p>
      <w:pPr>
        <w:spacing w:after="40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